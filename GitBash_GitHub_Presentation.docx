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CD37" w14:textId="77777777" w:rsidR="008E712E" w:rsidRDefault="00000000">
      <w:pPr>
        <w:pStyle w:val="Titre"/>
      </w:pPr>
      <w:r>
        <w:t>Introduction à Git Bash et GitHub</w:t>
      </w:r>
    </w:p>
    <w:p w14:paraId="602FA127" w14:textId="77777777" w:rsidR="008E712E" w:rsidRDefault="00000000">
      <w:pPr>
        <w:pStyle w:val="Titre1"/>
      </w:pPr>
      <w:r>
        <w:t>Git Bash et GitHub</w:t>
      </w:r>
    </w:p>
    <w:p w14:paraId="1E463DC5" w14:textId="77777777" w:rsidR="008E712E" w:rsidRDefault="00000000">
      <w:r>
        <w:t>Git Bash : Une interface en ligne de commande pour utiliser Git sur Windows, simulant un environnement Unix.</w:t>
      </w:r>
      <w:r>
        <w:br/>
        <w:t>GitHub : Une plateforme en ligne permettant d'héberger des projets Git et de collaborer à plusieurs sur des dépôts de code.</w:t>
      </w:r>
    </w:p>
    <w:p w14:paraId="07BC77ED" w14:textId="77777777" w:rsidR="008E712E" w:rsidRDefault="00000000">
      <w:pPr>
        <w:pStyle w:val="Titre1"/>
      </w:pPr>
      <w:r>
        <w:t>Git Bash – Principes de base</w:t>
      </w:r>
    </w:p>
    <w:p w14:paraId="64516BE7" w14:textId="77777777" w:rsidR="008E712E" w:rsidRDefault="00000000">
      <w:r>
        <w:t>Git Bash est un terminal permettant d'utiliser les commandes Git sous Windows.</w:t>
      </w:r>
      <w:r>
        <w:br/>
        <w:t>Il supporte les commandes Unix comme ls, pwd, et cd, ainsi que les commandes Git.</w:t>
      </w:r>
    </w:p>
    <w:p w14:paraId="22A56E96" w14:textId="77777777" w:rsidR="008E712E" w:rsidRDefault="00000000">
      <w:pPr>
        <w:pStyle w:val="Titre1"/>
      </w:pPr>
      <w:r>
        <w:t>GitHub – Principes de base</w:t>
      </w:r>
    </w:p>
    <w:p w14:paraId="3F903906" w14:textId="77777777" w:rsidR="008E712E" w:rsidRDefault="00000000">
      <w:r>
        <w:t>Dépôt GitHub : Un espace où le code source et son historique sont stockés.</w:t>
      </w:r>
      <w:r>
        <w:br/>
        <w:t>Fonctionnalités de collaboration : Pull requests, issues, fork et merge.</w:t>
      </w:r>
      <w:r>
        <w:br/>
        <w:t>GitHub facilite le partage de projets et la gestion du code à plusieurs.</w:t>
      </w:r>
    </w:p>
    <w:p w14:paraId="1AE86E6D" w14:textId="77777777" w:rsidR="008E712E" w:rsidRDefault="00000000">
      <w:pPr>
        <w:pStyle w:val="Titre1"/>
      </w:pPr>
      <w:r>
        <w:t>Commandes basiques – Git Bash</w:t>
      </w:r>
    </w:p>
    <w:p w14:paraId="61E11DDE" w14:textId="77777777" w:rsidR="008E712E" w:rsidRDefault="00000000">
      <w:r>
        <w:t>• git init : Initialise un nouveau dépôt Git dans un répertoire.</w:t>
      </w:r>
      <w:r>
        <w:br/>
        <w:t>• git status : Affiche l’état actuel du dépôt (modifications, fichiers suivis/non suivis).</w:t>
      </w:r>
      <w:r>
        <w:br/>
        <w:t>• git add . : Ajoute tous les fichiers modifiés à l’index (staging area).</w:t>
      </w:r>
      <w:r>
        <w:br/>
        <w:t>• git commit -m "message" : Crée un commit avec un message explicatif.</w:t>
      </w:r>
    </w:p>
    <w:p w14:paraId="1443B86D" w14:textId="77777777" w:rsidR="008E712E" w:rsidRDefault="00000000">
      <w:pPr>
        <w:pStyle w:val="Titre1"/>
      </w:pPr>
      <w:r>
        <w:t>Commandes basiques – GitHub</w:t>
      </w:r>
    </w:p>
    <w:p w14:paraId="0506DADC" w14:textId="77777777" w:rsidR="008E712E" w:rsidRDefault="00000000">
      <w:r>
        <w:t>• git remote add origin [URL] : Lie un dépôt local à un dépôt distant sur GitHub.</w:t>
      </w:r>
      <w:r>
        <w:br/>
        <w:t>• git push origin master : Envoie les modifications locales vers GitHub (branche master).</w:t>
      </w:r>
      <w:r>
        <w:br/>
        <w:t>• git pull origin master : Récupère les dernières modifications du dépôt GitHub vers le dépôt local.</w:t>
      </w:r>
    </w:p>
    <w:p w14:paraId="7306D24E" w14:textId="77777777" w:rsidR="008E712E" w:rsidRDefault="00000000">
      <w:pPr>
        <w:pStyle w:val="Titre1"/>
      </w:pPr>
      <w:r>
        <w:t>Commandes avancées – Git Bash et GitHub</w:t>
      </w:r>
    </w:p>
    <w:p w14:paraId="67BEF6DD" w14:textId="77777777" w:rsidR="008E712E" w:rsidRDefault="00000000">
      <w:r>
        <w:t>• git branch : Liste toutes les branches.</w:t>
      </w:r>
      <w:r>
        <w:br/>
        <w:t>• git checkout [branch] : Bascule vers une branche spécifique.</w:t>
      </w:r>
      <w:r>
        <w:br/>
        <w:t>• git merge [branch] : Fusionne une branche dans la branche actuelle.</w:t>
      </w:r>
      <w:r>
        <w:br/>
        <w:t>• git clone [URL] : Clone un dépôt GitHub sur votre machine.</w:t>
      </w:r>
    </w:p>
    <w:p w14:paraId="2411784B" w14:textId="77777777" w:rsidR="008E712E" w:rsidRDefault="00000000">
      <w:pPr>
        <w:pStyle w:val="Titre1"/>
      </w:pPr>
      <w:r>
        <w:lastRenderedPageBreak/>
        <w:t>Fonctionnalités avancées de GitHub</w:t>
      </w:r>
    </w:p>
    <w:p w14:paraId="4D40A053" w14:textId="77777777" w:rsidR="008E712E" w:rsidRDefault="00000000">
      <w:r>
        <w:t>• Pull Requests (PR) : Propose des modifications pour un projet. Les autres contributeurs peuvent les réviser avant intégration.</w:t>
      </w:r>
      <w:r>
        <w:br/>
        <w:t>• Fork : Copie d’un dépôt pour apporter des modifications sans affecter l’original.</w:t>
      </w:r>
      <w:r>
        <w:br/>
        <w:t>• Issues : Outil de suivi des bugs et des suggestions d’amélioration.</w:t>
      </w:r>
    </w:p>
    <w:p w14:paraId="43536A24" w14:textId="77777777" w:rsidR="008E712E" w:rsidRDefault="00000000">
      <w:pPr>
        <w:pStyle w:val="Titre1"/>
      </w:pPr>
      <w:r>
        <w:t>Conclusion</w:t>
      </w:r>
    </w:p>
    <w:p w14:paraId="721BC6AF" w14:textId="77777777" w:rsidR="008E712E" w:rsidRDefault="00000000">
      <w:r>
        <w:t>Git Bash et GitHub permettent de gérer des versions de code, collaborer efficacement et faciliter les workflows de développement.</w:t>
      </w:r>
      <w:r>
        <w:br/>
        <w:t>Maîtriser les commandes de base est essentiel pour tirer le meilleur parti de ces outils.</w:t>
      </w:r>
    </w:p>
    <w:sectPr w:rsidR="008E7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467750">
    <w:abstractNumId w:val="8"/>
  </w:num>
  <w:num w:numId="2" w16cid:durableId="266547405">
    <w:abstractNumId w:val="6"/>
  </w:num>
  <w:num w:numId="3" w16cid:durableId="171653088">
    <w:abstractNumId w:val="5"/>
  </w:num>
  <w:num w:numId="4" w16cid:durableId="1025862513">
    <w:abstractNumId w:val="4"/>
  </w:num>
  <w:num w:numId="5" w16cid:durableId="1366102413">
    <w:abstractNumId w:val="7"/>
  </w:num>
  <w:num w:numId="6" w16cid:durableId="432942170">
    <w:abstractNumId w:val="3"/>
  </w:num>
  <w:num w:numId="7" w16cid:durableId="1385759353">
    <w:abstractNumId w:val="2"/>
  </w:num>
  <w:num w:numId="8" w16cid:durableId="1046105044">
    <w:abstractNumId w:val="1"/>
  </w:num>
  <w:num w:numId="9" w16cid:durableId="197198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712E"/>
    <w:rsid w:val="009724D6"/>
    <w:rsid w:val="00A52E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1797AC"/>
  <w14:defaultImageDpi w14:val="300"/>
  <w15:docId w15:val="{465F294B-A1E7-46B7-955A-2CA89AAA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Walid ZIANI</cp:lastModifiedBy>
  <cp:revision>2</cp:revision>
  <dcterms:created xsi:type="dcterms:W3CDTF">2024-11-08T08:15:00Z</dcterms:created>
  <dcterms:modified xsi:type="dcterms:W3CDTF">2024-11-08T08:15:00Z</dcterms:modified>
  <cp:category/>
</cp:coreProperties>
</file>